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7C6C" w14:textId="77777777" w:rsidR="00A702ED" w:rsidRDefault="00B911CF">
      <w:pPr>
        <w:pStyle w:val="Heading1"/>
      </w:pPr>
      <w:r>
        <w:t>BÁO CÁO TH</w:t>
      </w:r>
      <w:r>
        <w:t>Ự</w:t>
      </w:r>
      <w:r>
        <w:t>C T</w:t>
      </w:r>
      <w:r>
        <w:t>Ậ</w:t>
      </w:r>
      <w:r>
        <w:t>P - H</w:t>
      </w:r>
      <w:r>
        <w:t>Ọ</w:t>
      </w:r>
      <w:r>
        <w:t>C K</w:t>
      </w:r>
      <w:r>
        <w:t>Ỳ</w:t>
      </w:r>
      <w:r>
        <w:t xml:space="preserve"> SPRING 2025</w:t>
      </w:r>
    </w:p>
    <w:p w14:paraId="2E6C0531" w14:textId="0FCE2286" w:rsidR="00A702ED" w:rsidRDefault="00B911CF" w:rsidP="00B911CF">
      <w:pPr>
        <w:pStyle w:val="Heading2"/>
      </w:pPr>
      <w:r>
        <w:t xml:space="preserve">I.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5A1D6EF8" w14:textId="49B442BE" w:rsidR="00A702ED" w:rsidRDefault="00B911CF">
      <w:r w:rsidRPr="00B911CF">
        <w:t>MSSV</w:t>
      </w:r>
      <w:r>
        <w:t xml:space="preserve">: </w:t>
      </w:r>
      <w:r>
        <w:t>SE183741</w:t>
      </w:r>
    </w:p>
    <w:p w14:paraId="79B9D971" w14:textId="6DA55FB0" w:rsidR="00A702ED" w:rsidRDefault="00B911CF">
      <w:r w:rsidRPr="00B911CF">
        <w:t>H</w:t>
      </w:r>
      <w:r w:rsidRPr="00B911CF">
        <w:t>ọ</w:t>
      </w:r>
      <w:r w:rsidRPr="00B911CF">
        <w:t xml:space="preserve"> và tên</w:t>
      </w:r>
      <w:r>
        <w:t xml:space="preserve">: </w:t>
      </w:r>
      <w:r>
        <w:t>Đinh Gia B</w:t>
      </w:r>
      <w:r>
        <w:t>ả</w:t>
      </w:r>
      <w:r>
        <w:t>o</w:t>
      </w:r>
    </w:p>
    <w:p w14:paraId="69D7CFA4" w14:textId="720F2F31" w:rsidR="00A702ED" w:rsidRDefault="00B911CF" w:rsidP="00B911CF">
      <w:pPr>
        <w:pStyle w:val="Heading2"/>
      </w:pPr>
      <w:r>
        <w:t xml:space="preserve">II.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>:</w:t>
      </w:r>
    </w:p>
    <w:p w14:paraId="67726029" w14:textId="10BDA059" w:rsidR="00A702ED" w:rsidRDefault="00B911CF">
      <w:proofErr w:type="spellStart"/>
      <w:r w:rsidRPr="00B911CF">
        <w:t>Tên</w:t>
      </w:r>
      <w:proofErr w:type="spellEnd"/>
      <w:r w:rsidRPr="00B911CF">
        <w:t xml:space="preserve"> </w:t>
      </w:r>
      <w:proofErr w:type="spellStart"/>
      <w:r w:rsidRPr="00B911CF">
        <w:t>doanh</w:t>
      </w:r>
      <w:proofErr w:type="spellEnd"/>
      <w:r w:rsidRPr="00B911CF">
        <w:t xml:space="preserve"> </w:t>
      </w:r>
      <w:proofErr w:type="spellStart"/>
      <w:r w:rsidRPr="00B911CF">
        <w:t>nghi</w:t>
      </w:r>
      <w:r w:rsidRPr="00B911CF">
        <w:t>ệ</w:t>
      </w:r>
      <w:r w:rsidRPr="00B911CF">
        <w:t>p</w:t>
      </w:r>
      <w:proofErr w:type="spellEnd"/>
      <w:r>
        <w:t xml:space="preserve">:  </w:t>
      </w:r>
      <w:r>
        <w:t>INTERDATA (INTERGROUP)</w:t>
      </w:r>
    </w:p>
    <w:p w14:paraId="0CDDDF0F" w14:textId="55BD393E" w:rsidR="00A702ED" w:rsidRDefault="00B911CF">
      <w:r>
        <w:t>Th</w:t>
      </w:r>
      <w:r>
        <w:t>ờ</w:t>
      </w:r>
      <w:r>
        <w:t xml:space="preserve">i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: </w:t>
      </w:r>
      <w:r>
        <w:t xml:space="preserve">3 </w:t>
      </w:r>
      <w:proofErr w:type="spellStart"/>
      <w:r>
        <w:t>tháng</w:t>
      </w:r>
      <w:proofErr w:type="spellEnd"/>
    </w:p>
    <w:p w14:paraId="36C2F254" w14:textId="77777777" w:rsidR="00A702ED" w:rsidRDefault="00B911CF">
      <w:r>
        <w:t>Ngày nh</w:t>
      </w:r>
      <w:r>
        <w:t>ậ</w:t>
      </w:r>
      <w:r>
        <w:t>n vi</w:t>
      </w:r>
      <w:r>
        <w:t>ệ</w:t>
      </w:r>
      <w:r>
        <w:t xml:space="preserve">c: </w:t>
      </w:r>
    </w:p>
    <w:p w14:paraId="6FD75CF9" w14:textId="77777777" w:rsidR="00A702ED" w:rsidRDefault="00B911CF">
      <w:r>
        <w:t>01/02/2025</w:t>
      </w:r>
    </w:p>
    <w:p w14:paraId="3416C235" w14:textId="77777777" w:rsidR="00A702ED" w:rsidRDefault="00B911CF">
      <w:r>
        <w:t>Ngày k</w:t>
      </w:r>
      <w:r>
        <w:t>ế</w:t>
      </w:r>
      <w:r>
        <w:t xml:space="preserve">t thúc: </w:t>
      </w:r>
    </w:p>
    <w:p w14:paraId="68252792" w14:textId="77777777" w:rsidR="00A702ED" w:rsidRDefault="00B911CF">
      <w:r>
        <w:t>31/03/2025</w:t>
      </w:r>
    </w:p>
    <w:p w14:paraId="746BEE58" w14:textId="27256DC2" w:rsidR="00A702ED" w:rsidRDefault="00B911CF">
      <w:pPr>
        <w:pStyle w:val="Heading2"/>
      </w:pPr>
      <w:r>
        <w:t xml:space="preserve">III.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>:</w:t>
      </w:r>
    </w:p>
    <w:p w14:paraId="6BA38BCB" w14:textId="77777777" w:rsidR="00A702ED" w:rsidRDefault="00B911CF">
      <w:r>
        <w:rPr>
          <w:b/>
        </w:rPr>
        <w:t>Tu</w:t>
      </w:r>
      <w:r>
        <w:rPr>
          <w:b/>
        </w:rPr>
        <w:t>ầ</w:t>
      </w:r>
      <w:r>
        <w:rPr>
          <w:b/>
        </w:rPr>
        <w:t>n 1 (02 -&gt; 05/01):</w:t>
      </w:r>
      <w:r>
        <w:rPr>
          <w:i/>
        </w:rPr>
        <w:t xml:space="preserve"> Nh</w:t>
      </w:r>
      <w:r>
        <w:rPr>
          <w:i/>
        </w:rPr>
        <w:t>ậ</w:t>
      </w:r>
      <w:r>
        <w:rPr>
          <w:i/>
        </w:rPr>
        <w:t>n vi</w:t>
      </w:r>
      <w:r>
        <w:rPr>
          <w:i/>
        </w:rPr>
        <w:t>ệ</w:t>
      </w:r>
      <w:r>
        <w:rPr>
          <w:i/>
        </w:rPr>
        <w:t>c, tìm hi</w:t>
      </w:r>
      <w:r>
        <w:rPr>
          <w:i/>
        </w:rPr>
        <w:t>ể</w:t>
      </w:r>
      <w:r>
        <w:rPr>
          <w:i/>
        </w:rPr>
        <w:t>u công ngh</w:t>
      </w:r>
      <w:r>
        <w:rPr>
          <w:i/>
        </w:rPr>
        <w:t>ệ</w:t>
      </w:r>
      <w:r>
        <w:rPr>
          <w:i/>
        </w:rPr>
        <w:t xml:space="preserve"> chính doanh nghi</w:t>
      </w:r>
      <w:r>
        <w:rPr>
          <w:i/>
        </w:rPr>
        <w:t>ệ</w:t>
      </w:r>
      <w:r>
        <w:rPr>
          <w:i/>
        </w:rPr>
        <w:t>p s</w:t>
      </w:r>
      <w:r>
        <w:rPr>
          <w:i/>
        </w:rPr>
        <w:t>ử</w:t>
      </w:r>
      <w:r>
        <w:rPr>
          <w:i/>
        </w:rPr>
        <w:t xml:space="preserve"> d</w:t>
      </w:r>
      <w:r>
        <w:rPr>
          <w:i/>
        </w:rPr>
        <w:t>ụ</w:t>
      </w:r>
      <w:r>
        <w:rPr>
          <w:i/>
        </w:rPr>
        <w:t>ng.</w:t>
      </w:r>
    </w:p>
    <w:p w14:paraId="7C36E540" w14:textId="77777777" w:rsidR="00A702ED" w:rsidRDefault="00B911CF">
      <w:r>
        <w:rPr>
          <w:b/>
        </w:rPr>
        <w:t>Tu</w:t>
      </w:r>
      <w:r>
        <w:rPr>
          <w:b/>
        </w:rPr>
        <w:t>ầ</w:t>
      </w:r>
      <w:r>
        <w:rPr>
          <w:b/>
        </w:rPr>
        <w:t>n 3 (13 -&gt; 19/01):</w:t>
      </w:r>
      <w:r>
        <w:rPr>
          <w:i/>
        </w:rPr>
        <w:t xml:space="preserve"> </w:t>
      </w:r>
      <w:r w:rsidRPr="00B911CF">
        <w:rPr>
          <w:i/>
          <w:u w:val="single"/>
        </w:rPr>
        <w:t>Ti</w:t>
      </w:r>
      <w:r w:rsidRPr="00B911CF">
        <w:rPr>
          <w:i/>
          <w:u w:val="single"/>
        </w:rPr>
        <w:t>ế</w:t>
      </w:r>
      <w:r w:rsidRPr="00B911CF">
        <w:rPr>
          <w:i/>
          <w:u w:val="single"/>
        </w:rPr>
        <w:t>p nh</w:t>
      </w:r>
      <w:r w:rsidRPr="00B911CF">
        <w:rPr>
          <w:i/>
          <w:u w:val="single"/>
        </w:rPr>
        <w:t>ậ</w:t>
      </w:r>
      <w:r w:rsidRPr="00B911CF">
        <w:rPr>
          <w:i/>
          <w:u w:val="single"/>
        </w:rPr>
        <w:t>n d</w:t>
      </w:r>
      <w:r w:rsidRPr="00B911CF">
        <w:rPr>
          <w:i/>
          <w:u w:val="single"/>
        </w:rPr>
        <w:t>ự</w:t>
      </w:r>
      <w:r w:rsidRPr="00B911CF">
        <w:rPr>
          <w:i/>
          <w:u w:val="single"/>
        </w:rPr>
        <w:t xml:space="preserve"> án</w:t>
      </w:r>
      <w:r>
        <w:rPr>
          <w:i/>
        </w:rPr>
        <w:t>, trao đ</w:t>
      </w:r>
      <w:r>
        <w:rPr>
          <w:i/>
        </w:rPr>
        <w:t>ổ</w:t>
      </w:r>
      <w:r>
        <w:rPr>
          <w:i/>
        </w:rPr>
        <w:t>i n</w:t>
      </w:r>
      <w:r>
        <w:rPr>
          <w:i/>
        </w:rPr>
        <w:t>ắ</w:t>
      </w:r>
      <w:r>
        <w:rPr>
          <w:i/>
        </w:rPr>
        <w:t>m rõ yêu c</w:t>
      </w:r>
      <w:r>
        <w:rPr>
          <w:i/>
        </w:rPr>
        <w:t>ầ</w:t>
      </w:r>
      <w:r>
        <w:rPr>
          <w:i/>
        </w:rPr>
        <w:t>u s</w:t>
      </w:r>
      <w:r>
        <w:rPr>
          <w:i/>
        </w:rPr>
        <w:t>ả</w:t>
      </w:r>
      <w:r>
        <w:rPr>
          <w:i/>
        </w:rPr>
        <w:t>n ph</w:t>
      </w:r>
      <w:r>
        <w:rPr>
          <w:i/>
        </w:rPr>
        <w:t>ẩ</w:t>
      </w:r>
      <w:r>
        <w:rPr>
          <w:i/>
        </w:rPr>
        <w:t>m.</w:t>
      </w:r>
    </w:p>
    <w:p w14:paraId="6105C7DA" w14:textId="7050AB2D" w:rsidR="00A702ED" w:rsidRDefault="00B911CF">
      <w:pPr>
        <w:rPr>
          <w:i/>
        </w:rPr>
      </w:pPr>
      <w:proofErr w:type="spellStart"/>
      <w:r>
        <w:rPr>
          <w:b/>
        </w:rPr>
        <w:t>Tu</w:t>
      </w:r>
      <w:r>
        <w:rPr>
          <w:b/>
        </w:rPr>
        <w:t>ầ</w:t>
      </w:r>
      <w:r>
        <w:rPr>
          <w:b/>
        </w:rPr>
        <w:t>n</w:t>
      </w:r>
      <w:proofErr w:type="spellEnd"/>
      <w:r>
        <w:rPr>
          <w:b/>
        </w:rPr>
        <w:t xml:space="preserve"> 4</w:t>
      </w:r>
      <w:r>
        <w:rPr>
          <w:b/>
        </w:rPr>
        <w:t xml:space="preserve"> (20</w:t>
      </w:r>
      <w:r>
        <w:rPr>
          <w:b/>
        </w:rPr>
        <w:t xml:space="preserve"> -&gt; 26/01</w:t>
      </w:r>
      <w:r>
        <w:rPr>
          <w:b/>
        </w:rPr>
        <w:t>):</w:t>
      </w:r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>
        <w:rPr>
          <w:i/>
        </w:rPr>
        <w:t>ứ</w:t>
      </w:r>
      <w:r>
        <w:rPr>
          <w:i/>
        </w:rPr>
        <w:t>u</w:t>
      </w:r>
      <w:proofErr w:type="spellEnd"/>
      <w:r>
        <w:rPr>
          <w:i/>
        </w:rPr>
        <w:t xml:space="preserve"> Amazon S3, th</w:t>
      </w:r>
      <w:r>
        <w:rPr>
          <w:i/>
        </w:rPr>
        <w:t>ự</w:t>
      </w:r>
      <w:r>
        <w:rPr>
          <w:i/>
        </w:rPr>
        <w:t>c hành k</w:t>
      </w:r>
      <w:r>
        <w:rPr>
          <w:i/>
        </w:rPr>
        <w:t>ế</w:t>
      </w:r>
      <w:r>
        <w:rPr>
          <w:i/>
        </w:rPr>
        <w:t>t n</w:t>
      </w:r>
      <w:r>
        <w:rPr>
          <w:i/>
        </w:rPr>
        <w:t>ố</w:t>
      </w:r>
      <w:r>
        <w:rPr>
          <w:i/>
        </w:rPr>
        <w:t>i và s</w:t>
      </w:r>
      <w:r>
        <w:rPr>
          <w:i/>
        </w:rPr>
        <w:t>ử</w:t>
      </w:r>
      <w:r>
        <w:rPr>
          <w:i/>
        </w:rPr>
        <w:t xml:space="preserve"> d</w:t>
      </w:r>
      <w:r>
        <w:rPr>
          <w:i/>
        </w:rPr>
        <w:t>ụ</w:t>
      </w:r>
      <w:r>
        <w:rPr>
          <w:i/>
        </w:rPr>
        <w:t xml:space="preserve">ng </w:t>
      </w:r>
      <w:r>
        <w:rPr>
          <w:i/>
        </w:rPr>
        <w:t xml:space="preserve">các cú pháp trên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</w:t>
      </w:r>
      <w:r>
        <w:rPr>
          <w:i/>
        </w:rPr>
        <w:t>ờ</w:t>
      </w:r>
      <w:r>
        <w:rPr>
          <w:i/>
        </w:rPr>
        <w:t>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</w:t>
      </w:r>
      <w:r>
        <w:rPr>
          <w:i/>
        </w:rPr>
        <w:t>ự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ế</w:t>
      </w:r>
      <w:proofErr w:type="spellEnd"/>
      <w:r>
        <w:rPr>
          <w:i/>
        </w:rPr>
        <w:t>.</w:t>
      </w:r>
    </w:p>
    <w:p w14:paraId="61C3C964" w14:textId="17006F33" w:rsidR="00B911CF" w:rsidRDefault="00B911CF">
      <w:proofErr w:type="spellStart"/>
      <w:r>
        <w:rPr>
          <w:b/>
        </w:rPr>
        <w:t>Tuần</w:t>
      </w:r>
      <w:proofErr w:type="spellEnd"/>
      <w:r>
        <w:rPr>
          <w:b/>
        </w:rPr>
        <w:t xml:space="preserve"> </w:t>
      </w:r>
      <w:r>
        <w:rPr>
          <w:b/>
        </w:rPr>
        <w:t>5</w:t>
      </w:r>
      <w:r>
        <w:rPr>
          <w:b/>
        </w:rPr>
        <w:t xml:space="preserve"> (2</w:t>
      </w:r>
      <w:r>
        <w:rPr>
          <w:b/>
        </w:rPr>
        <w:t>7/01</w:t>
      </w:r>
      <w:r>
        <w:rPr>
          <w:b/>
        </w:rPr>
        <w:t xml:space="preserve"> -&gt; </w:t>
      </w:r>
      <w:r>
        <w:rPr>
          <w:b/>
        </w:rPr>
        <w:t>02</w:t>
      </w:r>
      <w:r>
        <w:rPr>
          <w:b/>
        </w:rPr>
        <w:t>/0</w:t>
      </w:r>
      <w:r>
        <w:rPr>
          <w:b/>
        </w:rPr>
        <w:t>2</w:t>
      </w:r>
      <w:r>
        <w:rPr>
          <w:b/>
        </w:rPr>
        <w:t>):</w:t>
      </w:r>
      <w:r>
        <w:rPr>
          <w:b/>
        </w:rPr>
        <w:t xml:space="preserve">  </w:t>
      </w:r>
      <w:r>
        <w:rPr>
          <w:i/>
        </w:rPr>
        <w:t xml:space="preserve"> </w:t>
      </w:r>
      <w:r w:rsidRPr="00B911CF">
        <w:rPr>
          <w:b/>
          <w:bCs/>
          <w:iCs/>
        </w:rPr>
        <w:t>TẾT NGUYÊN ĐÁN 2025</w:t>
      </w:r>
    </w:p>
    <w:p w14:paraId="35D0DCEC" w14:textId="6DF85A3B" w:rsidR="00A702ED" w:rsidRDefault="00B911CF">
      <w:r>
        <w:rPr>
          <w:b/>
        </w:rPr>
        <w:t>Tu</w:t>
      </w:r>
      <w:r>
        <w:rPr>
          <w:b/>
        </w:rPr>
        <w:t>ầ</w:t>
      </w:r>
      <w:r>
        <w:rPr>
          <w:b/>
        </w:rPr>
        <w:t>n 6,7</w:t>
      </w:r>
      <w:r>
        <w:rPr>
          <w:b/>
        </w:rPr>
        <w:t xml:space="preserve"> (03 -&gt; 16</w:t>
      </w:r>
      <w:r>
        <w:rPr>
          <w:b/>
        </w:rPr>
        <w:t>/02):</w:t>
      </w:r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</w:rPr>
        <w:t>ạ</w:t>
      </w:r>
      <w:r>
        <w:rPr>
          <w:i/>
        </w:rPr>
        <w:t>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BackEnd</w:t>
      </w:r>
      <w:proofErr w:type="spellEnd"/>
      <w:r>
        <w:rPr>
          <w:i/>
        </w:rPr>
        <w:t xml:space="preserve"> Demo, nghiên c</w:t>
      </w:r>
      <w:r>
        <w:rPr>
          <w:i/>
        </w:rPr>
        <w:t>ứ</w:t>
      </w:r>
      <w:r>
        <w:rPr>
          <w:i/>
        </w:rPr>
        <w:t>u Framework, t</w:t>
      </w:r>
      <w:r>
        <w:rPr>
          <w:i/>
        </w:rPr>
        <w:t>ạ</w:t>
      </w:r>
      <w:r>
        <w:rPr>
          <w:i/>
        </w:rPr>
        <w:t xml:space="preserve">o </w:t>
      </w:r>
      <w:r>
        <w:rPr>
          <w:i/>
        </w:rPr>
        <w:t>ứ</w:t>
      </w:r>
      <w:r>
        <w:rPr>
          <w:i/>
        </w:rPr>
        <w:t>ng d</w:t>
      </w:r>
      <w:r>
        <w:rPr>
          <w:i/>
        </w:rPr>
        <w:t>ụ</w:t>
      </w:r>
      <w:r>
        <w:rPr>
          <w:i/>
        </w:rPr>
        <w:t>ng CLI x</w:t>
      </w:r>
      <w:r>
        <w:rPr>
          <w:i/>
        </w:rPr>
        <w:t>ử</w:t>
      </w:r>
      <w:r>
        <w:rPr>
          <w:i/>
        </w:rPr>
        <w:t xml:space="preserve"> lý tham s</w:t>
      </w:r>
      <w:r>
        <w:rPr>
          <w:i/>
        </w:rPr>
        <w:t>ố</w:t>
      </w:r>
      <w:r>
        <w:rPr>
          <w:i/>
        </w:rPr>
        <w:t xml:space="preserve"> đ</w:t>
      </w:r>
      <w:r>
        <w:rPr>
          <w:i/>
        </w:rPr>
        <w:t>ầ</w:t>
      </w:r>
      <w:r>
        <w:rPr>
          <w:i/>
        </w:rPr>
        <w:t>u vào.</w:t>
      </w:r>
    </w:p>
    <w:p w14:paraId="28B824B3" w14:textId="278C0564" w:rsidR="00A702ED" w:rsidRDefault="00B911CF">
      <w:r>
        <w:rPr>
          <w:b/>
        </w:rPr>
        <w:t>Tu</w:t>
      </w:r>
      <w:r>
        <w:rPr>
          <w:b/>
        </w:rPr>
        <w:t>ầ</w:t>
      </w:r>
      <w:r>
        <w:rPr>
          <w:b/>
        </w:rPr>
        <w:t>n 8,9</w:t>
      </w:r>
      <w:r>
        <w:rPr>
          <w:b/>
        </w:rPr>
        <w:t xml:space="preserve"> (17 -&gt; 23/02):</w:t>
      </w:r>
      <w:r>
        <w:rPr>
          <w:i/>
        </w:rPr>
        <w:t xml:space="preserve"> T</w:t>
      </w:r>
      <w:r>
        <w:rPr>
          <w:i/>
        </w:rPr>
        <w:t>ạ</w:t>
      </w:r>
      <w:r>
        <w:rPr>
          <w:i/>
        </w:rPr>
        <w:t>o FrontEnd Demo, thi</w:t>
      </w:r>
      <w:r>
        <w:rPr>
          <w:i/>
        </w:rPr>
        <w:t>ế</w:t>
      </w:r>
      <w:r>
        <w:rPr>
          <w:i/>
        </w:rPr>
        <w:t>t k</w:t>
      </w:r>
      <w:r>
        <w:rPr>
          <w:i/>
        </w:rPr>
        <w:t>ế</w:t>
      </w:r>
      <w:r>
        <w:rPr>
          <w:i/>
        </w:rPr>
        <w:t xml:space="preserve"> giao di</w:t>
      </w:r>
      <w:r>
        <w:rPr>
          <w:i/>
        </w:rPr>
        <w:t>ệ</w:t>
      </w:r>
      <w:r>
        <w:rPr>
          <w:i/>
        </w:rPr>
        <w:t>n web app hi</w:t>
      </w:r>
      <w:r>
        <w:rPr>
          <w:i/>
        </w:rPr>
        <w:t>ể</w:t>
      </w:r>
      <w:r>
        <w:rPr>
          <w:i/>
        </w:rPr>
        <w:t>n th</w:t>
      </w:r>
      <w:r>
        <w:rPr>
          <w:i/>
        </w:rPr>
        <w:t>ị</w:t>
      </w:r>
      <w:r>
        <w:rPr>
          <w:i/>
        </w:rPr>
        <w:t xml:space="preserve"> d</w:t>
      </w:r>
      <w:r>
        <w:rPr>
          <w:i/>
        </w:rPr>
        <w:t>ữ</w:t>
      </w:r>
      <w:r>
        <w:rPr>
          <w:i/>
        </w:rPr>
        <w:t xml:space="preserve"> li</w:t>
      </w:r>
      <w:r>
        <w:rPr>
          <w:i/>
        </w:rPr>
        <w:t>ệ</w:t>
      </w:r>
      <w:r>
        <w:rPr>
          <w:i/>
        </w:rPr>
        <w:t>u t</w:t>
      </w:r>
      <w:r>
        <w:rPr>
          <w:i/>
        </w:rPr>
        <w:t>ừ</w:t>
      </w:r>
      <w:r>
        <w:rPr>
          <w:i/>
        </w:rPr>
        <w:t xml:space="preserve"> API.</w:t>
      </w:r>
    </w:p>
    <w:p w14:paraId="3B64AE23" w14:textId="4946847E" w:rsidR="00A702ED" w:rsidRDefault="00B911CF">
      <w:r>
        <w:rPr>
          <w:b/>
        </w:rPr>
        <w:t>Tu</w:t>
      </w:r>
      <w:r>
        <w:rPr>
          <w:b/>
        </w:rPr>
        <w:t>ầ</w:t>
      </w:r>
      <w:r>
        <w:rPr>
          <w:b/>
        </w:rPr>
        <w:t>n 10,11</w:t>
      </w:r>
      <w:r>
        <w:rPr>
          <w:b/>
        </w:rPr>
        <w:t xml:space="preserve"> (03 -&gt; 16</w:t>
      </w:r>
      <w:r>
        <w:rPr>
          <w:b/>
        </w:rPr>
        <w:t>/03):</w:t>
      </w:r>
      <w:r>
        <w:rPr>
          <w:i/>
        </w:rPr>
        <w:t xml:space="preserve"> </w:t>
      </w:r>
      <w:r w:rsidRPr="00B911CF">
        <w:rPr>
          <w:i/>
          <w:u w:val="single"/>
        </w:rPr>
        <w:t>T</w:t>
      </w:r>
      <w:r w:rsidRPr="00B911CF">
        <w:rPr>
          <w:i/>
          <w:u w:val="single"/>
        </w:rPr>
        <w:t>ạ</w:t>
      </w:r>
      <w:r w:rsidRPr="00B911CF">
        <w:rPr>
          <w:i/>
          <w:u w:val="single"/>
        </w:rPr>
        <w:t>o s</w:t>
      </w:r>
      <w:r w:rsidRPr="00B911CF">
        <w:rPr>
          <w:i/>
          <w:u w:val="single"/>
        </w:rPr>
        <w:t>ả</w:t>
      </w:r>
      <w:r w:rsidRPr="00B911CF">
        <w:rPr>
          <w:i/>
          <w:u w:val="single"/>
        </w:rPr>
        <w:t>n ph</w:t>
      </w:r>
      <w:r w:rsidRPr="00B911CF">
        <w:rPr>
          <w:i/>
          <w:u w:val="single"/>
        </w:rPr>
        <w:t>ẩ</w:t>
      </w:r>
      <w:r w:rsidRPr="00B911CF">
        <w:rPr>
          <w:i/>
          <w:u w:val="single"/>
        </w:rPr>
        <w:t>m chính</w:t>
      </w:r>
      <w:r>
        <w:rPr>
          <w:i/>
        </w:rPr>
        <w:t>, k</w:t>
      </w:r>
      <w:r>
        <w:rPr>
          <w:i/>
        </w:rPr>
        <w:t>ế</w:t>
      </w:r>
      <w:r>
        <w:rPr>
          <w:i/>
        </w:rPr>
        <w:t>t h</w:t>
      </w:r>
      <w:r>
        <w:rPr>
          <w:i/>
        </w:rPr>
        <w:t>ợ</w:t>
      </w:r>
      <w:r>
        <w:rPr>
          <w:i/>
        </w:rPr>
        <w:t>p các ki</w:t>
      </w:r>
      <w:r>
        <w:rPr>
          <w:i/>
        </w:rPr>
        <w:t>ế</w:t>
      </w:r>
      <w:r>
        <w:rPr>
          <w:i/>
        </w:rPr>
        <w:t>n th</w:t>
      </w:r>
      <w:r>
        <w:rPr>
          <w:i/>
        </w:rPr>
        <w:t>ứ</w:t>
      </w:r>
      <w:r>
        <w:rPr>
          <w:i/>
        </w:rPr>
        <w:t>c đã h</w:t>
      </w:r>
      <w:r>
        <w:rPr>
          <w:i/>
        </w:rPr>
        <w:t>ọ</w:t>
      </w:r>
      <w:r>
        <w:rPr>
          <w:i/>
        </w:rPr>
        <w:t>c đ</w:t>
      </w:r>
      <w:r>
        <w:rPr>
          <w:i/>
        </w:rPr>
        <w:t>ể</w:t>
      </w:r>
      <w:r>
        <w:rPr>
          <w:i/>
        </w:rPr>
        <w:t xml:space="preserve"> th</w:t>
      </w:r>
      <w:r>
        <w:rPr>
          <w:i/>
        </w:rPr>
        <w:t>ự</w:t>
      </w:r>
      <w:r>
        <w:rPr>
          <w:i/>
        </w:rPr>
        <w:t>c hi</w:t>
      </w:r>
      <w:r>
        <w:rPr>
          <w:i/>
        </w:rPr>
        <w:t>ệ</w:t>
      </w:r>
      <w:r>
        <w:rPr>
          <w:i/>
        </w:rPr>
        <w:t>n d</w:t>
      </w:r>
      <w:r>
        <w:rPr>
          <w:i/>
        </w:rPr>
        <w:t>ự</w:t>
      </w:r>
      <w:r>
        <w:rPr>
          <w:i/>
        </w:rPr>
        <w:t xml:space="preserve"> án.</w:t>
      </w:r>
    </w:p>
    <w:p w14:paraId="207936A7" w14:textId="77777777" w:rsidR="00A702ED" w:rsidRDefault="00B911CF">
      <w:r>
        <w:rPr>
          <w:b/>
        </w:rPr>
        <w:t>Tu</w:t>
      </w:r>
      <w:r>
        <w:rPr>
          <w:b/>
        </w:rPr>
        <w:t>ầ</w:t>
      </w:r>
      <w:r>
        <w:rPr>
          <w:b/>
        </w:rPr>
        <w:t>n 12 (17 -&gt; 23/03):</w:t>
      </w:r>
      <w:r>
        <w:rPr>
          <w:i/>
        </w:rPr>
        <w:t xml:space="preserve"> </w:t>
      </w:r>
      <w:r w:rsidRPr="00B911CF">
        <w:rPr>
          <w:i/>
          <w:u w:val="single"/>
        </w:rPr>
        <w:t>Tri</w:t>
      </w:r>
      <w:r w:rsidRPr="00B911CF">
        <w:rPr>
          <w:i/>
          <w:u w:val="single"/>
        </w:rPr>
        <w:t>ể</w:t>
      </w:r>
      <w:r w:rsidRPr="00B911CF">
        <w:rPr>
          <w:i/>
          <w:u w:val="single"/>
        </w:rPr>
        <w:t>n khai s</w:t>
      </w:r>
      <w:r w:rsidRPr="00B911CF">
        <w:rPr>
          <w:i/>
          <w:u w:val="single"/>
        </w:rPr>
        <w:t>ả</w:t>
      </w:r>
      <w:r w:rsidRPr="00B911CF">
        <w:rPr>
          <w:i/>
          <w:u w:val="single"/>
        </w:rPr>
        <w:t>n ph</w:t>
      </w:r>
      <w:r w:rsidRPr="00B911CF">
        <w:rPr>
          <w:i/>
          <w:u w:val="single"/>
        </w:rPr>
        <w:t>ẩ</w:t>
      </w:r>
      <w:r w:rsidRPr="00B911CF">
        <w:rPr>
          <w:i/>
          <w:u w:val="single"/>
        </w:rPr>
        <w:t>m</w:t>
      </w:r>
      <w:r>
        <w:rPr>
          <w:i/>
        </w:rPr>
        <w:t xml:space="preserve"> trên môi trư</w:t>
      </w:r>
      <w:r>
        <w:rPr>
          <w:i/>
        </w:rPr>
        <w:t>ờ</w:t>
      </w:r>
      <w:r>
        <w:rPr>
          <w:i/>
        </w:rPr>
        <w:t>ng Production.</w:t>
      </w:r>
    </w:p>
    <w:p w14:paraId="65327883" w14:textId="77777777" w:rsidR="00A702ED" w:rsidRDefault="00B911CF">
      <w:r>
        <w:rPr>
          <w:b/>
        </w:rPr>
        <w:t>Tu</w:t>
      </w:r>
      <w:r>
        <w:rPr>
          <w:b/>
        </w:rPr>
        <w:t>ầ</w:t>
      </w:r>
      <w:r>
        <w:rPr>
          <w:b/>
        </w:rPr>
        <w:t>n 13 (24 -&gt; 30/03):</w:t>
      </w:r>
      <w:r>
        <w:rPr>
          <w:i/>
        </w:rPr>
        <w:t xml:space="preserve"> Nh</w:t>
      </w:r>
      <w:r>
        <w:rPr>
          <w:i/>
        </w:rPr>
        <w:t>ậ</w:t>
      </w:r>
      <w:r>
        <w:rPr>
          <w:i/>
        </w:rPr>
        <w:t>n Feedback t</w:t>
      </w:r>
      <w:r>
        <w:rPr>
          <w:i/>
        </w:rPr>
        <w:t>ừ</w:t>
      </w:r>
      <w:r>
        <w:rPr>
          <w:i/>
        </w:rPr>
        <w:t xml:space="preserve"> c</w:t>
      </w:r>
      <w:r>
        <w:rPr>
          <w:i/>
        </w:rPr>
        <w:t>ấ</w:t>
      </w:r>
      <w:r>
        <w:rPr>
          <w:i/>
        </w:rPr>
        <w:t>p trên, th</w:t>
      </w:r>
      <w:r>
        <w:rPr>
          <w:i/>
        </w:rPr>
        <w:t>ự</w:t>
      </w:r>
      <w:r>
        <w:rPr>
          <w:i/>
        </w:rPr>
        <w:t>c hi</w:t>
      </w:r>
      <w:r>
        <w:rPr>
          <w:i/>
        </w:rPr>
        <w:t>ệ</w:t>
      </w:r>
      <w:r>
        <w:rPr>
          <w:i/>
        </w:rPr>
        <w:t>n các yêu c</w:t>
      </w:r>
      <w:r>
        <w:rPr>
          <w:i/>
        </w:rPr>
        <w:t>ầ</w:t>
      </w:r>
      <w:r>
        <w:rPr>
          <w:i/>
        </w:rPr>
        <w:t>u s</w:t>
      </w:r>
      <w:r>
        <w:rPr>
          <w:i/>
        </w:rPr>
        <w:t>ử</w:t>
      </w:r>
      <w:r>
        <w:rPr>
          <w:i/>
        </w:rPr>
        <w:t>a đ</w:t>
      </w:r>
      <w:r>
        <w:rPr>
          <w:i/>
        </w:rPr>
        <w:t>ổ</w:t>
      </w:r>
      <w:r>
        <w:rPr>
          <w:i/>
        </w:rPr>
        <w:t>i.</w:t>
      </w:r>
    </w:p>
    <w:p w14:paraId="5C461D3E" w14:textId="6F536BF5" w:rsidR="00A702ED" w:rsidRDefault="00B911CF">
      <w:r>
        <w:rPr>
          <w:b/>
        </w:rPr>
        <w:t>Tu</w:t>
      </w:r>
      <w:r>
        <w:rPr>
          <w:b/>
        </w:rPr>
        <w:t>ầ</w:t>
      </w:r>
      <w:r>
        <w:rPr>
          <w:b/>
        </w:rPr>
        <w:t>n 14 (31/03/2025):</w:t>
      </w:r>
      <w:r>
        <w:rPr>
          <w:i/>
        </w:rPr>
        <w:t xml:space="preserve"> </w:t>
      </w:r>
      <w:r w:rsidRPr="00B911CF">
        <w:rPr>
          <w:i/>
          <w:u w:val="single"/>
        </w:rPr>
        <w:t>Bàn giao</w:t>
      </w:r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</w:t>
      </w:r>
      <w:r>
        <w:rPr>
          <w:i/>
        </w:rPr>
        <w:t>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SourceCode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>.</w:t>
      </w:r>
    </w:p>
    <w:p w14:paraId="08DCC3B2" w14:textId="77777777" w:rsidR="00A702ED" w:rsidRDefault="00B911CF">
      <w:pPr>
        <w:pStyle w:val="Heading2"/>
      </w:pPr>
      <w:r>
        <w:t>Nh</w:t>
      </w:r>
      <w:r>
        <w:t>ậ</w:t>
      </w:r>
      <w:r>
        <w:t>n xét và đánh giá:</w:t>
      </w:r>
    </w:p>
    <w:p w14:paraId="184C33EC" w14:textId="77777777" w:rsidR="00A702ED" w:rsidRDefault="00B911CF">
      <w:r>
        <w:t>(Đi</w:t>
      </w:r>
      <w:r>
        <w:t>ề</w:t>
      </w:r>
      <w:r>
        <w:t>n nh</w:t>
      </w:r>
      <w:r>
        <w:t>ậ</w:t>
      </w:r>
      <w:r>
        <w:t>n xét cá nhân v</w:t>
      </w:r>
      <w:r>
        <w:t>ề</w:t>
      </w:r>
      <w:r>
        <w:t xml:space="preserve"> quá trình th</w:t>
      </w:r>
      <w:r>
        <w:t>ự</w:t>
      </w:r>
      <w:r>
        <w:t>c t</w:t>
      </w:r>
      <w:r>
        <w:t>ậ</w:t>
      </w:r>
      <w:r>
        <w:t>p và nh</w:t>
      </w:r>
      <w:r>
        <w:t>ữ</w:t>
      </w:r>
      <w:r>
        <w:t>ng k</w:t>
      </w:r>
      <w:r>
        <w:t>ỹ</w:t>
      </w:r>
      <w:r>
        <w:t xml:space="preserve"> năng đ</w:t>
      </w:r>
      <w:r>
        <w:t>ạ</w:t>
      </w:r>
      <w:r>
        <w:t>t đư</w:t>
      </w:r>
      <w:r>
        <w:t>ợ</w:t>
      </w:r>
      <w:r>
        <w:t>c)</w:t>
      </w:r>
    </w:p>
    <w:sectPr w:rsidR="00A702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564D45"/>
    <w:multiLevelType w:val="hybridMultilevel"/>
    <w:tmpl w:val="CE144D22"/>
    <w:lvl w:ilvl="0" w:tplc="81400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732D2"/>
    <w:multiLevelType w:val="hybridMultilevel"/>
    <w:tmpl w:val="297A7C2A"/>
    <w:lvl w:ilvl="0" w:tplc="B74A1F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02ED"/>
    <w:rsid w:val="00AA1D8D"/>
    <w:rsid w:val="00B47730"/>
    <w:rsid w:val="00B911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9A2D8"/>
  <w14:defaultImageDpi w14:val="300"/>
  <w15:docId w15:val="{8F61EBD2-929E-43AA-AD8A-6675C833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Đinh Gia Bảo</cp:lastModifiedBy>
  <cp:revision>2</cp:revision>
  <dcterms:created xsi:type="dcterms:W3CDTF">2013-12-23T23:15:00Z</dcterms:created>
  <dcterms:modified xsi:type="dcterms:W3CDTF">2025-03-31T04:07:00Z</dcterms:modified>
  <cp:category/>
</cp:coreProperties>
</file>